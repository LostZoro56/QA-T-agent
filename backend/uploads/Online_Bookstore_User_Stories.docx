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Stories for Project: Online Bookstore</w:t>
      </w:r>
    </w:p>
    <w:p>
      <w:pPr>
        <w:pStyle w:val="Heading1"/>
      </w:pPr>
      <w:r>
        <w:t>User Registration</w:t>
      </w:r>
    </w:p>
    <w:p>
      <w:r>
        <w:t>As a: As a new user</w:t>
      </w:r>
    </w:p>
    <w:p>
      <w:r>
        <w:t>I want: I want to register an account with my email and password</w:t>
      </w:r>
    </w:p>
    <w:p>
      <w:r>
        <w:t>So that: So that I can make purchases and track my orders</w:t>
      </w:r>
    </w:p>
    <w:p/>
    <w:p>
      <w:pPr>
        <w:pStyle w:val="Heading1"/>
      </w:pPr>
      <w:r>
        <w:t>User Login</w:t>
      </w:r>
    </w:p>
    <w:p>
      <w:r>
        <w:t>As a: As a registered user</w:t>
      </w:r>
    </w:p>
    <w:p>
      <w:r>
        <w:t>I want: I want to log into my account using my credentials</w:t>
      </w:r>
    </w:p>
    <w:p>
      <w:r>
        <w:t>So that: So that I can view and manage my account</w:t>
      </w:r>
    </w:p>
    <w:p/>
    <w:p>
      <w:pPr>
        <w:pStyle w:val="Heading1"/>
      </w:pPr>
      <w:r>
        <w:t>Search for Books</w:t>
      </w:r>
    </w:p>
    <w:p>
      <w:r>
        <w:t>As a: As a visitor</w:t>
      </w:r>
    </w:p>
    <w:p>
      <w:r>
        <w:t>I want: I want to search for books by title, author, or genre</w:t>
      </w:r>
    </w:p>
    <w:p>
      <w:r>
        <w:t>So that: So that I can find books I’m interested in</w:t>
      </w:r>
    </w:p>
    <w:p/>
    <w:p>
      <w:pPr>
        <w:pStyle w:val="Heading1"/>
      </w:pPr>
      <w:r>
        <w:t>Add Book to Cart</w:t>
      </w:r>
    </w:p>
    <w:p>
      <w:r>
        <w:t>As a: As a user</w:t>
      </w:r>
    </w:p>
    <w:p>
      <w:r>
        <w:t>I want: I want to add books to my shopping cart</w:t>
      </w:r>
    </w:p>
    <w:p>
      <w:r>
        <w:t>So that: So that I can purchase them later</w:t>
      </w:r>
    </w:p>
    <w:p/>
    <w:p>
      <w:pPr>
        <w:pStyle w:val="Heading1"/>
      </w:pPr>
      <w:r>
        <w:t>Checkout</w:t>
      </w:r>
    </w:p>
    <w:p>
      <w:r>
        <w:t>As a: As a user with books in my cart</w:t>
      </w:r>
    </w:p>
    <w:p>
      <w:r>
        <w:t>I want: I want to proceed to checkout and make a payment</w:t>
      </w:r>
    </w:p>
    <w:p>
      <w:r>
        <w:t>So that: So that I can complete my purchase</w:t>
      </w:r>
    </w:p>
    <w:p/>
    <w:p>
      <w:pPr>
        <w:pStyle w:val="Heading1"/>
      </w:pPr>
      <w:r>
        <w:t>View Order History</w:t>
      </w:r>
    </w:p>
    <w:p>
      <w:r>
        <w:t>As a: As a registered user</w:t>
      </w:r>
    </w:p>
    <w:p>
      <w:r>
        <w:t>I want: I want to view my past orders</w:t>
      </w:r>
    </w:p>
    <w:p>
      <w:r>
        <w:t>So that: So that I can keep track of my purchases</w:t>
      </w:r>
    </w:p>
    <w:p/>
    <w:p>
      <w:pPr>
        <w:pStyle w:val="Heading1"/>
      </w:pPr>
      <w:r>
        <w:t>Leave Book Review</w:t>
      </w:r>
    </w:p>
    <w:p>
      <w:r>
        <w:t>As a: As a user who purchased a book</w:t>
      </w:r>
    </w:p>
    <w:p>
      <w:r>
        <w:t>I want: I want to leave a rating and review</w:t>
      </w:r>
    </w:p>
    <w:p>
      <w:r>
        <w:t>So that: So that I can share my feedback with others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